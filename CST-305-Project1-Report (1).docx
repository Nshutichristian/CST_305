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D804" w14:textId="77777777" w:rsidR="009314D5" w:rsidRPr="00F908B2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CST-305: Project 1 – Visualize ODE With SciPy</w:t>
      </w:r>
    </w:p>
    <w:p w14:paraId="2D16EEAA" w14:textId="5634861A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 xml:space="preserve">Name: </w:t>
      </w:r>
      <w:r w:rsidR="004476A4" w:rsidRPr="00F908B2">
        <w:rPr>
          <w:rFonts w:ascii="Times New Roman" w:hAnsi="Times New Roman" w:cs="Times New Roman"/>
          <w:sz w:val="24"/>
          <w:szCs w:val="24"/>
        </w:rPr>
        <w:t>Christian Nshuti Manzi</w:t>
      </w:r>
    </w:p>
    <w:p w14:paraId="63CEC819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Course: CST-305</w:t>
      </w:r>
    </w:p>
    <w:p w14:paraId="0EDF46D8" w14:textId="299B42B2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 xml:space="preserve">Date: </w:t>
      </w:r>
      <w:r w:rsidR="004476A4" w:rsidRPr="00F908B2">
        <w:rPr>
          <w:rFonts w:ascii="Times New Roman" w:hAnsi="Times New Roman" w:cs="Times New Roman"/>
          <w:sz w:val="24"/>
          <w:szCs w:val="24"/>
        </w:rPr>
        <w:t>5/11/2025</w:t>
      </w:r>
    </w:p>
    <w:p w14:paraId="26AD8531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Project: Visualize ODE With SciPy</w:t>
      </w:r>
    </w:p>
    <w:p w14:paraId="69DB6F88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Responsibilities and Completed Tasks</w:t>
      </w:r>
    </w:p>
    <w:p w14:paraId="2252A03B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This was an individual project. All tasks including research, coding, visualization, documentation, and testing were completed independently.</w:t>
      </w:r>
    </w:p>
    <w:p w14:paraId="56D9B985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System Performance Context Description</w:t>
      </w:r>
    </w:p>
    <w:p w14:paraId="79AF0518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The focus of this project is modeling the heat dissipation behavior of a computer processor over time. This is a critical performance metric in computer systems, especially when CPUs operate under heavy loads. Understanding and predicting temperature changes helps design better cooling systems to avoid overheating.</w:t>
      </w:r>
    </w:p>
    <w:p w14:paraId="4A636B7F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Specific Problem Solved</w:t>
      </w:r>
    </w:p>
    <w:p w14:paraId="631FB1B0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The project solves how the temperature of a CPU changes over time after being subjected to a spike in activity. This is modeled with a simple first-order linear ODE that reflects heat loss to the environment.</w:t>
      </w:r>
    </w:p>
    <w:p w14:paraId="51F0A2E0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Mathematical Approach</w:t>
      </w:r>
    </w:p>
    <w:p w14:paraId="17A54178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The ODE used is: dy/dt = -2y + 1</w:t>
      </w:r>
      <w:r w:rsidRPr="00F908B2">
        <w:rPr>
          <w:rFonts w:ascii="Times New Roman" w:hAnsi="Times New Roman" w:cs="Times New Roman"/>
          <w:sz w:val="24"/>
          <w:szCs w:val="24"/>
        </w:rPr>
        <w:br/>
        <w:t>This models a cooling system where y(t) is the temperature difference between the CPU and the environment. The constant -2 controls the rate of cooling and the '+1' represents a steady heat input.</w:t>
      </w:r>
    </w:p>
    <w:p w14:paraId="39CD671F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Implementation Approach</w:t>
      </w:r>
    </w:p>
    <w:p w14:paraId="17F9D187" w14:textId="77777777" w:rsidR="009314D5" w:rsidRPr="00F908B2" w:rsidRDefault="00000000">
      <w:p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>Python was used with the SciPy package to solve the ODE using the solve_ivp function. The output is visualized with Matplotlib. The code defines the equation, sets the time range and initial value, solves it numerically, and saves the result as a plot image.</w:t>
      </w:r>
    </w:p>
    <w:p w14:paraId="65E7E389" w14:textId="77777777" w:rsidR="009314D5" w:rsidRPr="00F908B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rFonts w:ascii="Times New Roman" w:hAnsi="Times New Roman" w:cs="Times New Roman"/>
          <w:color w:val="auto"/>
          <w:sz w:val="24"/>
          <w:szCs w:val="24"/>
        </w:rPr>
        <w:t>Screenshots</w:t>
      </w:r>
    </w:p>
    <w:p w14:paraId="097217EA" w14:textId="77777777" w:rsidR="00C966E1" w:rsidRPr="00F908B2" w:rsidRDefault="00C966E1" w:rsidP="00C966E1"/>
    <w:p w14:paraId="619F2407" w14:textId="404D8769" w:rsidR="00C966E1" w:rsidRPr="00F908B2" w:rsidRDefault="00C966E1" w:rsidP="00C966E1">
      <w:r w:rsidRPr="00F908B2">
        <w:lastRenderedPageBreak/>
        <w:drawing>
          <wp:inline distT="0" distB="0" distL="0" distR="0" wp14:anchorId="79509537" wp14:editId="05527FFA">
            <wp:extent cx="5486400" cy="2962275"/>
            <wp:effectExtent l="0" t="0" r="0" b="9525"/>
            <wp:docPr id="40680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013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5B99" w14:textId="03780AF6" w:rsidR="009314D5" w:rsidRPr="00F908B2" w:rsidRDefault="00C966E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908B2">
        <w:rPr>
          <w:noProof/>
          <w:color w:val="auto"/>
        </w:rPr>
        <w:drawing>
          <wp:inline distT="0" distB="0" distL="0" distR="0" wp14:anchorId="40AAD4BA" wp14:editId="34EFFA2A">
            <wp:extent cx="5486400" cy="4115435"/>
            <wp:effectExtent l="0" t="0" r="0" b="0"/>
            <wp:docPr id="413911407" name="Picture 1" descr="A graph of a heat dissipation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1407" name="Picture 1" descr="A graph of a heat dissipation mod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8B2">
        <w:rPr>
          <w:rFonts w:ascii="Times New Roman" w:hAnsi="Times New Roman" w:cs="Times New Roman"/>
          <w:color w:val="auto"/>
          <w:sz w:val="24"/>
          <w:szCs w:val="24"/>
        </w:rPr>
        <w:br/>
      </w:r>
      <w:r w:rsidR="00000000" w:rsidRPr="00F908B2">
        <w:rPr>
          <w:rFonts w:ascii="Times New Roman" w:hAnsi="Times New Roman" w:cs="Times New Roman"/>
          <w:color w:val="auto"/>
          <w:sz w:val="24"/>
          <w:szCs w:val="24"/>
        </w:rPr>
        <w:t>References</w:t>
      </w:r>
    </w:p>
    <w:p w14:paraId="6A512DC9" w14:textId="3131CF7B" w:rsidR="00F908B2" w:rsidRPr="00F908B2" w:rsidRDefault="00000000" w:rsidP="00F908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t xml:space="preserve">SciPy Documentation: </w:t>
      </w:r>
      <w:hyperlink r:id="rId8" w:history="1">
        <w:r w:rsidR="00F908B2" w:rsidRPr="00F908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https://docs.scipy.org/</w:t>
        </w:r>
      </w:hyperlink>
    </w:p>
    <w:p w14:paraId="667D3121" w14:textId="4AB3CC2B" w:rsidR="00F908B2" w:rsidRPr="00F908B2" w:rsidRDefault="00000000" w:rsidP="00F908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br/>
        <w:t xml:space="preserve">Matplotlib Documentation: </w:t>
      </w:r>
      <w:hyperlink r:id="rId9" w:history="1">
        <w:r w:rsidR="00F908B2" w:rsidRPr="00F908B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https://matplotlib.org/</w:t>
        </w:r>
      </w:hyperlink>
    </w:p>
    <w:p w14:paraId="5AB2D6C2" w14:textId="77777777" w:rsidR="00F908B2" w:rsidRPr="00F908B2" w:rsidRDefault="00000000" w:rsidP="00F908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lastRenderedPageBreak/>
        <w:br/>
      </w:r>
      <w:r w:rsidR="00F908B2" w:rsidRPr="00F908B2">
        <w:rPr>
          <w:rFonts w:ascii="Times New Roman" w:hAnsi="Times New Roman" w:cs="Times New Roman"/>
          <w:sz w:val="24"/>
          <w:szCs w:val="24"/>
        </w:rPr>
        <w:t>Bronson, R. and Costa, G. (2022). </w:t>
      </w:r>
      <w:r w:rsidR="00F908B2" w:rsidRPr="00F908B2">
        <w:rPr>
          <w:rFonts w:ascii="Times New Roman" w:hAnsi="Times New Roman" w:cs="Times New Roman"/>
          <w:i/>
          <w:iCs/>
          <w:sz w:val="24"/>
          <w:szCs w:val="24"/>
        </w:rPr>
        <w:t>Schaum's outline of differential equations</w:t>
      </w:r>
      <w:r w:rsidR="00F908B2" w:rsidRPr="00F908B2">
        <w:rPr>
          <w:rFonts w:ascii="Times New Roman" w:hAnsi="Times New Roman" w:cs="Times New Roman"/>
          <w:sz w:val="24"/>
          <w:szCs w:val="24"/>
        </w:rPr>
        <w:t> (5th ed.). McGraw-Hill: New York, NY. ISBN-13: 9781264258826</w:t>
      </w:r>
    </w:p>
    <w:p w14:paraId="02B8F2E6" w14:textId="0BC3341C" w:rsidR="009314D5" w:rsidRPr="00F908B2" w:rsidRDefault="00000000" w:rsidP="00F908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8B2">
        <w:rPr>
          <w:rFonts w:ascii="Times New Roman" w:hAnsi="Times New Roman" w:cs="Times New Roman"/>
          <w:sz w:val="24"/>
          <w:szCs w:val="24"/>
        </w:rPr>
        <w:br/>
        <w:t>Python Official Docs: https://docs.python.org/3/</w:t>
      </w:r>
    </w:p>
    <w:sectPr w:rsidR="009314D5" w:rsidRPr="00F90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3693D"/>
    <w:multiLevelType w:val="hybridMultilevel"/>
    <w:tmpl w:val="1F8E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4073">
    <w:abstractNumId w:val="8"/>
  </w:num>
  <w:num w:numId="2" w16cid:durableId="354622983">
    <w:abstractNumId w:val="6"/>
  </w:num>
  <w:num w:numId="3" w16cid:durableId="228006068">
    <w:abstractNumId w:val="5"/>
  </w:num>
  <w:num w:numId="4" w16cid:durableId="1864321795">
    <w:abstractNumId w:val="4"/>
  </w:num>
  <w:num w:numId="5" w16cid:durableId="1623266588">
    <w:abstractNumId w:val="7"/>
  </w:num>
  <w:num w:numId="6" w16cid:durableId="1086655430">
    <w:abstractNumId w:val="3"/>
  </w:num>
  <w:num w:numId="7" w16cid:durableId="1105342831">
    <w:abstractNumId w:val="2"/>
  </w:num>
  <w:num w:numId="8" w16cid:durableId="724717975">
    <w:abstractNumId w:val="1"/>
  </w:num>
  <w:num w:numId="9" w16cid:durableId="241572953">
    <w:abstractNumId w:val="0"/>
  </w:num>
  <w:num w:numId="10" w16cid:durableId="2075003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0C9"/>
    <w:rsid w:val="0029639D"/>
    <w:rsid w:val="00326F90"/>
    <w:rsid w:val="004476A4"/>
    <w:rsid w:val="005F414B"/>
    <w:rsid w:val="009314D5"/>
    <w:rsid w:val="00AA1D8D"/>
    <w:rsid w:val="00B47730"/>
    <w:rsid w:val="00C966E1"/>
    <w:rsid w:val="00CB0664"/>
    <w:rsid w:val="00F908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F59A5"/>
  <w14:defaultImageDpi w14:val="300"/>
  <w15:docId w15:val="{38FF17F9-1A83-4372-9437-67677A9F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08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Manzi,Christian</cp:lastModifiedBy>
  <cp:revision>5</cp:revision>
  <dcterms:created xsi:type="dcterms:W3CDTF">2013-12-23T23:15:00Z</dcterms:created>
  <dcterms:modified xsi:type="dcterms:W3CDTF">2025-05-10T19:21:00Z</dcterms:modified>
  <cp:category/>
</cp:coreProperties>
</file>